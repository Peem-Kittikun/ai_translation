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**M.A.D Bootcamp - Program Journey &amp; Course Outline**</w:t>
        <w:br/>
        <w:br/>
        <w:t>**Course Overview**</w:t>
        <w:br/>
        <w:br/>
        <w:t>1.  Predictive AI</w:t>
        <w:br/>
        <w:t xml:space="preserve">    *   Introduction to Predictive AI</w:t>
        <w:br/>
        <w:t xml:space="preserve">    *   Real Use Cases</w:t>
        <w:br/>
        <w:t xml:space="preserve">    *   Fundamental of Data Analysis</w:t>
        <w:br/>
        <w:t>2.  Large Language Model (LLM)</w:t>
        <w:br/>
        <w:t xml:space="preserve">    *   Introduction to LLM</w:t>
        <w:br/>
        <w:t xml:space="preserve">    *   Get to Know LLM API</w:t>
        <w:br/>
        <w:t xml:space="preserve">    *   Prompt Engineering Basics</w:t>
        <w:br/>
        <w:t xml:space="preserve">    *   LLM API for Beginners</w:t>
        <w:br/>
        <w:t xml:space="preserve">    *   Leveraging LLM API</w:t>
        <w:br/>
        <w:t>3.  Human AI Interaction</w:t>
        <w:br/>
        <w:t xml:space="preserve">    *   Principle of Human AI Interaction</w:t>
        <w:br/>
        <w:t xml:space="preserve">    *   Introduction to HCI</w:t>
        <w:br/>
        <w:t xml:space="preserve">    *   Ideation &amp; Brainstorming</w:t>
        <w:br/>
        <w:t xml:space="preserve">    *   Interface Design and Evaluation</w:t>
        <w:br/>
        <w:t xml:space="preserve">    *   Human &amp; AI</w:t>
        <w:br/>
        <w:t>4.  Machine Learning</w:t>
        <w:br/>
        <w:t xml:space="preserve">    *   Principle of Machine Learning</w:t>
        <w:br/>
        <w:t xml:space="preserve">    *   Data Pre-Processing</w:t>
        <w:br/>
        <w:t xml:space="preserve">    *   Time Series Analysis</w:t>
        <w:br/>
        <w:t xml:space="preserve">    *   Model Evaluation and Ethics</w:t>
        <w:br/>
        <w:t xml:space="preserve">    *   Model Evaluation</w:t>
        <w:br/>
        <w:t xml:space="preserve">    *   Ethical Considerations &amp; Bias in AI</w:t>
        <w:br/>
        <w:t>5.  Advanced Predictive AI</w:t>
        <w:br/>
        <w:t xml:space="preserve">    *   LangChain</w:t>
        <w:br/>
        <w:t xml:space="preserve">    *   LLM API In-Depth</w:t>
        <w:br/>
        <w:t xml:space="preserve">    *   Introduction to LangChain</w:t>
        <w:br/>
        <w:t xml:space="preserve">    *   Advanced LangChain</w:t>
        <w:br/>
        <w:t xml:space="preserve">    *   Leveraging LLM</w:t>
        <w:br/>
        <w:t xml:space="preserve">    *   LLM Application</w:t>
        <w:br/>
        <w:t xml:space="preserve">    *   Sentiment Analysis</w:t>
        <w:br/>
        <w:t xml:space="preserve">    *   Diffusion Model</w:t>
        <w:br/>
        <w:t xml:space="preserve">    *   Content and Conversational AI</w:t>
        <w:br/>
        <w:t xml:space="preserve">    *   Augmented Intelligence</w:t>
        <w:br/>
        <w:t xml:space="preserve">    *   Future Trends and Challenges</w:t>
        <w:br/>
        <w:t xml:space="preserve">    *   Apply Human &amp; AI</w:t>
        <w:br/>
        <w:t xml:space="preserve">    *   Generating an image using stable diffusion</w:t>
        <w:br/>
        <w:t xml:space="preserve">    *   Retrieval-Augmented Generation (RAG) with LangChain</w:t>
        <w:br/>
        <w:br/>
        <w:t>**Course Outline**</w:t>
        <w:br/>
        <w:br/>
        <w:t>**Module 1: Predictive AI**</w:t>
        <w:br/>
        <w:br/>
        <w:t>Learners will discover methods for studying data, delve into the skills of building AI models to predict the future, and confidently use data for decision-making. This involves using advanced mathematical, statistical, and Machine Learning techniques combined in data analysis.</w:t>
        <w:br/>
        <w:br/>
        <w:t>Total hours in this Module: 15 hours</w:t>
        <w:br/>
        <w:br/>
        <w:t>**Predictive AI - Course Outline**</w:t>
        <w:br/>
        <w:br/>
        <w:t>**Lesson 1: Introduction to Predictive AI**</w:t>
        <w:br/>
        <w:br/>
        <w:t>*   What is AI?</w:t>
        <w:br/>
        <w:t>*   Introduction to Data</w:t>
        <w:br/>
        <w:br/>
        <w:t>**Lesson 2: Real Use Cases**</w:t>
        <w:br/>
        <w:br/>
        <w:t>*   Example of predictive AI capabilities</w:t>
        <w:br/>
        <w:t>*   Overview of designing and building AI systems through real-world use cases</w:t>
        <w:br/>
        <w:t>*   Workflow for building predictive AI</w:t>
        <w:br/>
        <w:br/>
        <w:t>**Lesson 3: Fundamental of Data Analysis**</w:t>
        <w:br/>
        <w:br/>
        <w:t>*   Introduction to data analysis</w:t>
        <w:br/>
        <w:t>*   Data analysis pipeline and exploratory data analysis (EDA)</w:t>
        <w:br/>
        <w:t>*   Data Visualization</w:t>
        <w:br/>
        <w:t>*   Introduction to Google Colab &amp; Data Visualisation lab</w:t>
        <w:br/>
        <w:br/>
        <w:t>**Lesson 4: Principle of Machine Learning**</w:t>
        <w:br/>
        <w:br/>
        <w:t>*   Introduction to Machine Learning</w:t>
        <w:br/>
        <w:t>*   Major of machine learning models (Supervised learning, Unsupervised learning)</w:t>
        <w:br/>
        <w:t>*   Overfitting and Underfitting in supervised learning problem</w:t>
        <w:br/>
        <w:t>*   Train-test-validation split</w:t>
        <w:br/>
        <w:t>*   Example of real use case in supervised learning problem</w:t>
        <w:br/>
        <w:br/>
        <w:t>KBTG Kampus ClassNest</w:t>
        <w:br/>
        <w:t>Page 3</w:t>
        <w:br/>
        <w:br/>
        <w:t>**Score: 9/10**</w:t>
        <w:br/>
        <w:br/>
        <w:t>**Comment:**</w:t>
        <w:br/>
        <w:br/>
        <w:t>The translation is generally excellent and accurately conveys the meaning of the Thai text. Here's a breakdown of why it's a strong translation and a few minor suggestions:</w:t>
        <w:br/>
        <w:br/>
        <w:t>**Strengths:**</w:t>
        <w:br/>
        <w:br/>
        <w:t>*   **Accuracy:** The core concepts and information are translated correctly. The English version reflects the content of the Thai original.</w:t>
        <w:br/>
        <w:t>*   **Clarity:** The English is easy to understand and well-written. It uses appropriate terminology for the subject matter.</w:t>
        <w:br/>
        <w:t>*   **Completeness:** All sections of the Thai text are translated.</w:t>
        <w:br/>
        <w:t>*   **Contextual Understanding:** The translator understands the context of a bootcamp/course outline and uses appropriate language.</w:t>
        <w:br/>
        <w:br/>
        <w:t>**Minor Suggestions (for a perfect 10):**</w:t>
        <w:br/>
        <w:br/>
        <w:t>*   **Consistency:** While generally good, ensure consistency in capitalization (e.g., "AI" vs. "Al").  Sticking to "AI" throughout is preferable.</w:t>
        <w:br/>
        <w:t>*   **Slightly More Natural Phrasing:** In a few places, the phrasing could be slightly more natural for a native English speaker. For example, in the Module 1 description, "delve into the skills of building AI models" could be rephrased to "develop skills in building AI models" or "learn to build AI models."</w:t>
        <w:br/>
        <w:t>*   **Formatting:** Ensure the formatting is consistent with the original document.</w:t>
        <w:br/>
        <w:br/>
        <w:t>**Overall:**</w:t>
        <w:br/>
        <w:br/>
        <w:t>This is a very high-quality translation. The minor suggestions are just for polishing and achieving an even more refined result. The translator has demonstrated a strong understanding of both languages and the subject matter.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