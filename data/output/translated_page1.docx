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**M.A.D Bootcamp - Program Journey &amp; Course Outline**</w:t>
        <w:br/>
        <w:br/>
        <w:t>**Course Overview**</w:t>
        <w:br/>
        <w:br/>
        <w:t>1.  Predictive AI</w:t>
        <w:br/>
        <w:t xml:space="preserve">    *   Introduction to Predictive AI</w:t>
        <w:br/>
        <w:t xml:space="preserve">    *   Real Use Cases</w:t>
        <w:br/>
        <w:t xml:space="preserve">    *   Fundamental of Data Analysis</w:t>
        <w:br/>
        <w:br/>
        <w:t>2.  Large Language Model (LLM)</w:t>
        <w:br/>
        <w:t xml:space="preserve">    *   Introduction to LLM</w:t>
        <w:br/>
        <w:t xml:space="preserve">    *   Get to Know LLM API</w:t>
        <w:br/>
        <w:t xml:space="preserve">    *   Prompt Engineering Basics</w:t>
        <w:br/>
        <w:t xml:space="preserve">    *   LLM API for Beginners</w:t>
        <w:br/>
        <w:t xml:space="preserve">    *   Leveraging LLM API</w:t>
        <w:br/>
        <w:br/>
        <w:t>3.  Human AI Interaction</w:t>
        <w:br/>
        <w:t xml:space="preserve">    *   Principle of Human AI Interaction</w:t>
        <w:br/>
        <w:t xml:space="preserve">    *   Introduction to HCI</w:t>
        <w:br/>
        <w:t xml:space="preserve">    *   Ideation &amp; Brainstorming</w:t>
        <w:br/>
        <w:t xml:space="preserve">    *   Interface Design and Evaluation</w:t>
        <w:br/>
        <w:t xml:space="preserve">    *   Human &amp; AI</w:t>
        <w:br/>
        <w:t xml:space="preserve">    *   Content and Conversational AI</w:t>
        <w:br/>
        <w:t xml:space="preserve">    *   Augmented Intelligence</w:t>
        <w:br/>
        <w:t xml:space="preserve">    *   Future Trends and Challenges</w:t>
        <w:br/>
        <w:t xml:space="preserve">    *   Apply Human &amp; AI</w:t>
        <w:br/>
        <w:t xml:space="preserve">    *   Generating an image using stable diffusion</w:t>
        <w:br/>
        <w:t xml:space="preserve">    *   Retrieval-Augmented Generation (RAG) with LangChain</w:t>
        <w:br/>
        <w:br/>
        <w:t>**Course Outline**</w:t>
        <w:br/>
        <w:br/>
        <w:t>**Module 1: Predictive AI**</w:t>
        <w:br/>
        <w:br/>
        <w:t>Students will encounter methods for studying data, delving into the skills of building AI models to predict the future and confidently use data in decision-making. This involves using advanced mathematical, statistical, and Machine Learning techniques combined in data analysis.</w:t>
        <w:br/>
        <w:br/>
        <w:t>Total hours in this Module: 15 hours</w:t>
        <w:br/>
        <w:br/>
        <w:t>**Predictive AI - Course Outline**</w:t>
        <w:br/>
        <w:br/>
        <w:t>Lesson 1: Introduction to Predictive AI</w:t>
        <w:br/>
        <w:t xml:space="preserve">    *   What is AI?</w:t>
        <w:br/>
        <w:t xml:space="preserve">    *   Introduction to Data</w:t>
        <w:br/>
        <w:br/>
        <w:t>Lesson 2: Real Use Cases</w:t>
        <w:br/>
        <w:t xml:space="preserve">    *   Example of predictive AI capabilities</w:t>
        <w:br/>
        <w:t xml:space="preserve">    *   Overview of designing and building AI systems through real-world use cases</w:t>
        <w:br/>
        <w:t xml:space="preserve">    *   Workflow for building predictive AI</w:t>
        <w:br/>
        <w:br/>
        <w:t>Lesson 3: Fundamental of Data Analysis</w:t>
        <w:br/>
        <w:t xml:space="preserve">    *   Introduction to data analysis</w:t>
        <w:br/>
        <w:t xml:space="preserve">    *   Data analysis pipeline and exploratory data analysis (EDA)</w:t>
        <w:br/>
        <w:t xml:space="preserve">    *   Data Visualization</w:t>
        <w:br/>
        <w:t xml:space="preserve">    *   Introduction to google colab &amp; Data Visualisation lab</w:t>
        <w:br/>
        <w:br/>
        <w:t>Lesson 4: Principle of Machine Learning</w:t>
        <w:br/>
        <w:t xml:space="preserve">    *   Introduction to Machine Learning</w:t>
        <w:br/>
        <w:t xml:space="preserve">    *   Major of machine learning models (Supervised learning, Unsupervised learning)</w:t>
        <w:br/>
        <w:t xml:space="preserve">    *   Overfitting and Underfitting in supervised learning problem</w:t>
        <w:br/>
        <w:t xml:space="preserve">    *   Train-test-validation split</w:t>
        <w:br/>
        <w:t xml:space="preserve">    *   Example of real use case in supervised learning problem</w:t>
        <w:br/>
        <w:br/>
        <w:t>KBTG Kampus ClassNest</w:t>
        <w:br/>
        <w:br/>
        <w:t>Page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