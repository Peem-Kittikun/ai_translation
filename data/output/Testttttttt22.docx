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**M.A.D Bootcamp - Program Journey &amp; Course Outline**</w:t>
        <w:br/>
        <w:br/>
        <w:t>**Predictive AI - Course Outline**</w:t>
        <w:br/>
        <w:br/>
        <w:t>*   Lesson 5: Data Preprocessing</w:t>
        <w:br/>
        <w:t xml:space="preserve">    *   Introduction to Data Preprocessing</w:t>
        <w:br/>
        <w:t xml:space="preserve">    *   Make a clear plan</w:t>
        <w:br/>
        <w:t xml:space="preserve">    *   Think about dataset</w:t>
        <w:br/>
        <w:t xml:space="preserve">    *   Pipeline details</w:t>
        <w:br/>
        <w:t xml:space="preserve">    *   Handle Missing Data &amp; Categorical data</w:t>
        <w:br/>
        <w:t>*   Lesson 6: Time Series Analysis</w:t>
        <w:br/>
        <w:t xml:space="preserve">    *   Introduction to Time Series Analysis</w:t>
        <w:br/>
        <w:t xml:space="preserve">    *   Time Series Patterns</w:t>
        <w:br/>
        <w:t xml:space="preserve">    *   Stationarity of Time Series</w:t>
        <w:br/>
        <w:t xml:space="preserve">    *   ARIMA Models</w:t>
        <w:br/>
        <w:t xml:space="preserve">    *   Basic deep learning for time series forecasting</w:t>
        <w:br/>
        <w:t>*   Lesson 7: Model Evaluation</w:t>
        <w:br/>
        <w:t xml:space="preserve">    *   Why do we need model evaluation?</w:t>
        <w:br/>
        <w:t xml:space="preserve">    *   Binary Classification (Confusion Matrix, Evaluation Metrics, Imbalanced Dataset, Thresholding and</w:t>
        <w:br/>
        <w:t xml:space="preserve">        Precision-Recall Trade-off, Area Under the Curve)</w:t>
        <w:br/>
        <w:t xml:space="preserve">    *   Multi-class Classification</w:t>
        <w:br/>
        <w:t xml:space="preserve">    *   Regression Metrics</w:t>
        <w:br/>
        <w:t>*   Lesson 8: Ethical Considerations and Bias in AI</w:t>
        <w:br/>
        <w:t xml:space="preserve">    *   Introduction to Risk in AI and How to Mitigate Risk</w:t>
        <w:br/>
        <w:t xml:space="preserve">    *   Risk, Ethics and Responsible AI</w:t>
        <w:br/>
        <w:t xml:space="preserve">    *   Best Practices, Tools and Application</w:t>
        <w:br/>
        <w:t>*   Lesson 9: Advanced Predictive AI</w:t>
        <w:br/>
        <w:t xml:space="preserve">    *   Image Processing</w:t>
        <w:br/>
        <w:t xml:space="preserve">    *   Computer Vision</w:t>
        <w:br/>
        <w:t xml:space="preserve">    *   Image Classification</w:t>
        <w:br/>
        <w:t xml:space="preserve">    *   Object Detection (IOU, Confidence Score, Mean Average Precision)</w:t>
        <w:br/>
        <w:t xml:space="preserve">    *   Image Segmentation</w:t>
        <w:br/>
        <w:t xml:space="preserve">    *   Optical Character Recognition (OCR)</w:t>
        <w:br/>
        <w:br/>
        <w:t>**Module 2: Large Language Model (LLM)**</w:t>
        <w:br/>
        <w:br/>
        <w:t>Learners will get to know LLMs, practice hands-on, write actual code, and be able to develop your own LLM Applications using LangChain.</w:t>
        <w:br/>
        <w:br/>
        <w:t>Total hours in this Module: 10 hours</w:t>
        <w:br/>
        <w:br/>
        <w:t>**Large Language Model - Course Outline**</w:t>
        <w:br/>
        <w:br/>
        <w:t>*   Lesson 1: Get to know LLM API</w:t>
        <w:br/>
        <w:t xml:space="preserve">    *   Meet LLM</w:t>
        <w:br/>
        <w:t xml:space="preserve">    *   Exploring LLMs (Demo)</w:t>
        <w:br/>
        <w:t xml:space="preserve">    *   How LLM Works?</w:t>
        <w:br/>
        <w:t xml:space="preserve">    *   Key Component of LLM</w:t>
        <w:br/>
        <w:t>*   Lesson 2: Prompt Engineering Basics</w:t>
        <w:br/>
        <w:t xml:space="preserve">    *   Prompt Engineer #1</w:t>
        <w:br/>
        <w:t xml:space="preserve">    *   Prompt Engineer #2</w:t>
        <w:br/>
        <w:br/>
        <w:t>KBTG Kampus ClassNest</w:t>
        <w:br/>
        <w:br/>
        <w:t>Page 4</w:t>
        <w:br/>
        <w:br/>
        <w:t>**Score: 9.5/10**</w:t>
        <w:br/>
        <w:br/>
        <w:t>**Comment:**</w:t>
        <w:br/>
        <w:br/>
        <w:t>The translation is excellent. It's accurate, clear, and reads naturally in English. The technical terms are correctly translated and commonly used in the field of AI and machine learning.</w:t>
        <w:br/>
        <w:br/>
        <w:t>The only minor suggestion for improvement is in Module 2:</w:t>
        <w:br/>
        <w:br/>
        <w:t>*   **Original:** ผู้เรียนจะได้ทำความรู้จักกับ LLM ลงมือปฏิบัติจริง เขียนโค้ดจริง และสามารถนำไปพัฒนา LLM Application ของคุณได้ด้วย LangChain</w:t>
        <w:br/>
        <w:t>*   **Current Translation:** Learners will get to know LLMs, practice hands-on, write actual code, and be able to develop your own LLM Applications using LangChain.</w:t>
        <w:br/>
        <w:br/>
        <w:t>While accurate, it could be slightly more polished.  Here are a couple of alternative options:</w:t>
        <w:br/>
        <w:br/>
        <w:t>*   **Option 1 (Emphasis on practical application):** "Learners will be introduced to LLMs, gain hands-on experience, write code, and be able to develop their own LLM applications using LangChain."</w:t>
        <w:br/>
        <w:t>*   **Option 2 (Slightly more formal):** "This module will introduce learners to LLMs, providing practical experience in writing code and developing LLM applications using LangChain."</w:t>
        <w:br/>
        <w:br/>
        <w:t>These are very minor suggestions, and the original translation is perfectly acceptable.  Overall, a very high-quality translation.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