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M.A.D Bootcamp - Program Journey &amp; Course Outline</w:t>
        <w:br/>
        <w:br/>
        <w:t>Large Language Model - Course Outline</w:t>
        <w:br/>
        <w:br/>
        <w:t>Lesson 3: LLM API for beginner</w:t>
        <w:br/>
        <w:t>- OpenAl's LLM API</w:t>
        <w:br/>
        <w:br/>
        <w:t>Lesson 4: Leveraging LLM API</w:t>
        <w:br/>
        <w:t>- LLM Web Service Building</w:t>
        <w:br/>
        <w:t>- Building LLM Services (Lab)</w:t>
        <w:br/>
        <w:br/>
        <w:t>Lesson 5: LLM API In-depth</w:t>
        <w:br/>
        <w:t>- How LLM-API work?</w:t>
        <w:br/>
        <w:t>- Start designing LLM App</w:t>
        <w:br/>
        <w:br/>
        <w:t>Lesson 6: Introduction to Langchain</w:t>
        <w:br/>
        <w:t>- What is Langchain?</w:t>
        <w:br/>
        <w:t>- Getting Started with Langchain (Lab) #1</w:t>
        <w:br/>
        <w:t>- Getting Started with Langchain (Lab) #2</w:t>
        <w:br/>
        <w:br/>
        <w:t>Lesson 7: Advanced Langchain</w:t>
        <w:br/>
        <w:t>- ReAct Prompting</w:t>
        <w:br/>
        <w:t>- Building Langchain Agents</w:t>
        <w:br/>
        <w:t>- Building WebUI using ChainLit</w:t>
        <w:br/>
        <w:br/>
        <w:t>Lesson 8: LLM Application</w:t>
        <w:br/>
        <w:t>- Introduction</w:t>
        <w:br/>
        <w:t>- Social Media Post Tagging</w:t>
        <w:br/>
        <w:t>- Social Media Post Tagging (Lab)</w:t>
        <w:br/>
        <w:t>- Semantic Search</w:t>
        <w:br/>
        <w:t>- Semantic Search (Lab)</w:t>
        <w:br/>
        <w:br/>
        <w:t>Lesson 9: Sentiment Analysis</w:t>
        <w:br/>
        <w:t>- Introduction to Sentiment Analysis</w:t>
        <w:br/>
        <w:t>- Sentiment Analysis Steps #1</w:t>
        <w:br/>
        <w:t>- Sentiment Analysis Steps #2</w:t>
        <w:br/>
        <w:t>- Sentiment Analysis: Library &amp; Model</w:t>
        <w:br/>
        <w:t>- Coding Demo: Fine-tuning BERT Model for Sentiment Analysis</w:t>
        <w:br/>
        <w:br/>
        <w:t>Lesson 10: Diffusion Model</w:t>
        <w:br/>
        <w:t>- What is the diffusion model?</w:t>
        <w:br/>
        <w:t>- Diffusion Model</w:t>
        <w:br/>
        <w:t>- Diffusion Tools</w:t>
        <w:br/>
        <w:t>- Demo</w:t>
        <w:br/>
        <w:t>- Ethics discussion</w:t>
        <w:br/>
        <w:br/>
        <w:t>KBTG Kampus ClassNest</w:t>
        <w:br/>
        <w:t>Page 5</w:t>
        <w:br/>
        <w:br/>
        <w:t>**Score: 10/10**</w:t>
        <w:br/>
        <w:br/>
        <w:t>**Comment:**</w:t>
        <w:br/>
        <w:br/>
        <w:t>The provided text is already in English and appears to be a well-structured course outline. There are no translation errors or areas for improvement. The formatting is clear and the content is easily understandable. It's ready to be used as is.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